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42F4D">
      <w:pPr>
        <w:pStyle w:val="2"/>
        <w:bidi w:val="0"/>
        <w:spacing w:line="360" w:lineRule="auto"/>
      </w:pPr>
      <w:r>
        <w:t>A* Algorithm</w:t>
      </w:r>
    </w:p>
    <w:p w14:paraId="7F002F69">
      <w:pPr>
        <w:pStyle w:val="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How It Works</w:t>
      </w:r>
      <w:bookmarkStart w:id="0" w:name="_GoBack"/>
      <w:bookmarkEnd w:id="0"/>
    </w:p>
    <w:p w14:paraId="1D7D225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 The graph is represented using an adjacency list where each node connects to other nodes with weighted edges.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2. The heuristic function (h) estimates the remaining cost from each node to the goal.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3. The algorithm maintains two sets: open_list (nodes to visit) and closed_list (visited nodes).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4. For each node, it calculates f(n) = g(n) + h(n), selecting the node with the smallest f(n) value.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5. Once the goal node is reached, the path is reconstructed from the parent nodes.</w:t>
      </w:r>
    </w:p>
    <w:p w14:paraId="5951818D">
      <w:pPr>
        <w:pStyle w:val="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Why We Use A* Algorithm</w:t>
      </w:r>
    </w:p>
    <w:p w14:paraId="53B87CF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• It combines Dijkstra’s Algorithm (for accurate path cost) and Greedy Best-First Search (for speed).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• Guarantees the shortest path if the heuristic function is admissible.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• Widely used in artificial intelligence, robotics, and GPS navigation systems.</w:t>
      </w:r>
    </w:p>
    <w:p w14:paraId="445DDAE4">
      <w:pPr>
        <w:pStyle w:val="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Output Screenshot</w:t>
      </w:r>
    </w:p>
    <w:p w14:paraId="0B7F8ED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Path found: ['A', 'B', 'D']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267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Samra Zulfiqar</cp:lastModifiedBy>
  <dcterms:modified xsi:type="dcterms:W3CDTF">2025-10-08T18:21:30Z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536F5A7C65E444508A267C3A6D3CF6D6_13</vt:lpwstr>
  </property>
</Properties>
</file>