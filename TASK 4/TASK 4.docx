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5F7B5">
      <w:pPr>
        <w:pStyle w:val="2"/>
      </w:pPr>
      <w:r>
        <w:t>Python Programs Explanation</w:t>
      </w:r>
    </w:p>
    <w:p w14:paraId="4BDB0700">
      <w:pPr>
        <w:pStyle w:val="3"/>
      </w:pPr>
      <w:r>
        <w:t>1. Luhn Algorithm (Credit Card Validation)</w:t>
      </w:r>
    </w:p>
    <w:p w14:paraId="1A30EA8E">
      <w:pPr>
        <w:pStyle w:val="4"/>
      </w:pPr>
      <w:r>
        <w:t>How it Works:</w:t>
      </w:r>
    </w:p>
    <w:p w14:paraId="34CA1DB3">
      <w:r>
        <w:t>- The card number is split into digits.</w:t>
      </w:r>
      <w:r>
        <w:br w:type="textWrapping"/>
      </w:r>
      <w:r>
        <w:t>- The last digit is separated as the check digit.</w:t>
      </w:r>
      <w:r>
        <w:br w:type="textWrapping"/>
      </w:r>
      <w:r>
        <w:t>- The remaining digits are reversed, and every second digit is doubled.</w:t>
      </w:r>
      <w:r>
        <w:br w:type="textWrapping"/>
      </w:r>
      <w:r>
        <w:t>- If doubling makes a number greater than 9, 9 is subtracted.</w:t>
      </w:r>
      <w:r>
        <w:br w:type="textWrapping"/>
      </w:r>
      <w:r>
        <w:t>- All digits are summed with the check digit.</w:t>
      </w:r>
      <w:r>
        <w:br w:type="textWrapping"/>
      </w:r>
      <w:r>
        <w:t>- If the total is divisible by 10, the card is valid.</w:t>
      </w:r>
    </w:p>
    <w:p w14:paraId="61AE2E49">
      <w:pPr>
        <w:pStyle w:val="4"/>
      </w:pPr>
      <w:r>
        <w:t>Why this Approach is Used:</w:t>
      </w:r>
    </w:p>
    <w:p w14:paraId="6937A13D">
      <w:r>
        <w:t>- Luhn Algorithm is a standard way to validate credit card numbers.</w:t>
      </w:r>
      <w:r>
        <w:br w:type="textWrapping"/>
      </w:r>
      <w:r>
        <w:t>- It detects common typing errors or invalid numbers.</w:t>
      </w:r>
    </w:p>
    <w:p w14:paraId="1ABC61AD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65D30A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According to my card number my output is </w:t>
      </w:r>
      <w:r>
        <w:rPr>
          <w:rFonts w:hint="default"/>
          <w:b/>
          <w:bCs/>
          <w:lang w:val="en-US"/>
        </w:rPr>
        <w:t>Invalid Card.</w:t>
      </w:r>
    </w:p>
    <w:p w14:paraId="3FB66C04">
      <w:pPr>
        <w:pStyle w:val="3"/>
      </w:pPr>
    </w:p>
    <w:p w14:paraId="1E91B420">
      <w:pPr>
        <w:pStyle w:val="3"/>
      </w:pPr>
    </w:p>
    <w:p w14:paraId="599BD8CC">
      <w:pPr>
        <w:pStyle w:val="3"/>
      </w:pPr>
    </w:p>
    <w:p w14:paraId="651C840F">
      <w:pPr>
        <w:pStyle w:val="3"/>
      </w:pPr>
    </w:p>
    <w:p w14:paraId="17913081">
      <w:pPr>
        <w:pStyle w:val="3"/>
      </w:pPr>
    </w:p>
    <w:p w14:paraId="4E37F546">
      <w:pPr>
        <w:pStyle w:val="3"/>
      </w:pPr>
    </w:p>
    <w:p w14:paraId="3EAA51D3">
      <w:pPr>
        <w:pStyle w:val="3"/>
      </w:pPr>
    </w:p>
    <w:p w14:paraId="33C50F69">
      <w:pPr>
        <w:pStyle w:val="3"/>
      </w:pPr>
    </w:p>
    <w:p w14:paraId="07EDBE87"/>
    <w:p w14:paraId="5C302B9A"/>
    <w:p w14:paraId="3ACF17E1"/>
    <w:p w14:paraId="603C2458">
      <w:pPr>
        <w:pStyle w:val="3"/>
      </w:pPr>
    </w:p>
    <w:p w14:paraId="4D62F0FA">
      <w:pPr>
        <w:pStyle w:val="3"/>
      </w:pPr>
      <w:r>
        <w:t>2. Remove Punctuation</w:t>
      </w:r>
    </w:p>
    <w:p w14:paraId="1DFE1A78">
      <w:pPr>
        <w:pStyle w:val="4"/>
      </w:pPr>
      <w:r>
        <w:t>How it Works:</w:t>
      </w:r>
    </w:p>
    <w:p w14:paraId="2B815DD5">
      <w:r>
        <w:t>- A string of punctuation marks is defined.</w:t>
      </w:r>
      <w:r>
        <w:br w:type="textWrapping"/>
      </w:r>
      <w:r>
        <w:t>- The function iterates over each character in the input string.</w:t>
      </w:r>
      <w:r>
        <w:br w:type="textWrapping"/>
      </w:r>
      <w:r>
        <w:t>- Only characters that are NOT in punctuation are added to the result.</w:t>
      </w:r>
      <w:r>
        <w:br w:type="textWrapping"/>
      </w:r>
      <w:r>
        <w:t>- This removes unwanted punctuation and cleans the text.</w:t>
      </w:r>
    </w:p>
    <w:p w14:paraId="34FC1978">
      <w:pPr>
        <w:pStyle w:val="4"/>
      </w:pPr>
      <w:r>
        <w:t>Why this Approach is Used:</w:t>
      </w:r>
    </w:p>
    <w:p w14:paraId="4FB82AD5">
      <w:r>
        <w:t>- Useful in text preprocessing (e.g., Natural Language Processing).</w:t>
      </w:r>
      <w:r>
        <w:br w:type="textWrapping"/>
      </w:r>
      <w:r>
        <w:t>- Helps to clean data for further analysis.</w:t>
      </w:r>
    </w:p>
    <w:p w14:paraId="4A6F0AAC">
      <w:pPr>
        <w:pStyle w:val="4"/>
      </w:pPr>
      <w:r>
        <w:t>Output Screenshot:</w:t>
      </w:r>
    </w:p>
    <w:p w14:paraId="61CA3620"/>
    <w:p w14:paraId="30CCB03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1955" cy="2738120"/>
            <wp:effectExtent l="0" t="0" r="4445" b="5080"/>
            <wp:docPr id="1" name="Picture 1" descr="Screenshot 2025-09-24 213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24 2139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230D">
      <w:pPr>
        <w:rPr>
          <w:rFonts w:hint="default"/>
          <w:lang w:val="en-US"/>
        </w:rPr>
      </w:pPr>
    </w:p>
    <w:p w14:paraId="558CBB9B">
      <w:pPr>
        <w:rPr>
          <w:rFonts w:hint="default"/>
          <w:lang w:val="en-US"/>
        </w:rPr>
      </w:pPr>
      <w:r>
        <w:rPr>
          <w:rFonts w:hint="default"/>
          <w:lang w:val="en-US"/>
        </w:rPr>
        <w:t>In this code I cannot use “ \ ” back slash because it give some writing syntax warning .</w:t>
      </w:r>
      <w:bookmarkStart w:id="0" w:name="_GoBack"/>
      <w:bookmarkEnd w:id="0"/>
    </w:p>
    <w:p w14:paraId="678A1C2F">
      <w:pPr>
        <w:rPr>
          <w:rFonts w:hint="default"/>
          <w:lang w:val="en-US"/>
        </w:rPr>
      </w:pPr>
    </w:p>
    <w:p w14:paraId="077937CF">
      <w:pPr>
        <w:rPr>
          <w:rFonts w:hint="default"/>
          <w:lang w:val="en-US"/>
        </w:rPr>
      </w:pPr>
    </w:p>
    <w:p w14:paraId="265B4D43">
      <w:pPr>
        <w:rPr>
          <w:rFonts w:hint="default"/>
          <w:lang w:val="en-US"/>
        </w:rPr>
      </w:pPr>
    </w:p>
    <w:p w14:paraId="05F65152">
      <w:pPr>
        <w:rPr>
          <w:rFonts w:hint="default"/>
          <w:lang w:val="en-US"/>
        </w:rPr>
      </w:pPr>
    </w:p>
    <w:p w14:paraId="1C91E60E">
      <w:pPr>
        <w:rPr>
          <w:rFonts w:hint="default"/>
          <w:lang w:val="en-US"/>
        </w:rPr>
      </w:pPr>
    </w:p>
    <w:p w14:paraId="582513F4">
      <w:pPr>
        <w:pStyle w:val="3"/>
      </w:pPr>
      <w:r>
        <w:t>3. Sort by Word</w:t>
      </w:r>
    </w:p>
    <w:p w14:paraId="161569F6">
      <w:pPr>
        <w:pStyle w:val="4"/>
      </w:pPr>
      <w:r>
        <w:t>How it Works:</w:t>
      </w:r>
    </w:p>
    <w:p w14:paraId="162891B4">
      <w:r>
        <w:t>- The sentence is split into words.</w:t>
      </w:r>
      <w:r>
        <w:br w:type="textWrapping"/>
      </w:r>
      <w:r>
        <w:t>- A bubble sort algorithm is used to compare words.</w:t>
      </w:r>
      <w:r>
        <w:br w:type="textWrapping"/>
      </w:r>
      <w:r>
        <w:t>- Words are compared in lowercase to ensure case-insensitive sorting.</w:t>
      </w:r>
      <w:r>
        <w:br w:type="textWrapping"/>
      </w:r>
      <w:r>
        <w:t>- Finally, words are joined back into a sorted sentence.</w:t>
      </w:r>
    </w:p>
    <w:p w14:paraId="68B9640B">
      <w:pPr>
        <w:pStyle w:val="4"/>
      </w:pPr>
      <w:r>
        <w:t>Why this Approach is Used:</w:t>
      </w:r>
    </w:p>
    <w:p w14:paraId="14C8127A">
      <w:r>
        <w:t>- Helps in organizing words alphabetically.</w:t>
      </w:r>
      <w:r>
        <w:br w:type="textWrapping"/>
      </w:r>
      <w:r>
        <w:t>- Useful in applications like dictionary creation or text arrangement.</w:t>
      </w:r>
    </w:p>
    <w:p w14:paraId="28C7E957">
      <w:pPr>
        <w:pStyle w:val="4"/>
      </w:pPr>
      <w:r>
        <w:t xml:space="preserve">Output </w:t>
      </w:r>
    </w:p>
    <w:p w14:paraId="3D8B5218"/>
    <w:p w14:paraId="65701E6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9415" cy="3210560"/>
            <wp:effectExtent l="0" t="0" r="6985" b="2540"/>
            <wp:docPr id="2" name="Picture 2" descr="Screenshot 2025-09-24 213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24 2139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B5F2">
      <w:pPr>
        <w:rPr>
          <w:rFonts w:hint="default"/>
          <w:lang w:val="en-US"/>
        </w:rPr>
      </w:pPr>
    </w:p>
    <w:p w14:paraId="620F7BF9">
      <w:pPr>
        <w:rPr>
          <w:rFonts w:hint="default"/>
          <w:lang w:val="en-US"/>
        </w:rPr>
      </w:pPr>
    </w:p>
    <w:p w14:paraId="6229A615">
      <w:pPr>
        <w:rPr>
          <w:rFonts w:hint="default"/>
          <w:lang w:val="en-US"/>
        </w:rPr>
      </w:pPr>
    </w:p>
    <w:p w14:paraId="38C513A0">
      <w:pPr>
        <w:rPr>
          <w:rFonts w:hint="default"/>
          <w:lang w:val="en-US"/>
        </w:rPr>
      </w:pPr>
    </w:p>
    <w:p w14:paraId="4344F0D1">
      <w:pPr>
        <w:pStyle w:val="3"/>
      </w:pPr>
      <w:r>
        <w:t>4. Sort by Letter</w:t>
      </w:r>
    </w:p>
    <w:p w14:paraId="76504BDD">
      <w:pPr>
        <w:pStyle w:val="4"/>
      </w:pPr>
      <w:r>
        <w:t>How it Works:</w:t>
      </w:r>
    </w:p>
    <w:p w14:paraId="20C2A64A">
      <w:r>
        <w:t>- All alphabetic characters are extracted from the sentence.</w:t>
      </w:r>
      <w:r>
        <w:br w:type="textWrapping"/>
      </w:r>
      <w:r>
        <w:t>- Bubble sort is applied to arrange letters in alphabetical order.</w:t>
      </w:r>
      <w:r>
        <w:br w:type="textWrapping"/>
      </w:r>
      <w:r>
        <w:t>- The sorted letters are then joined into a new string.</w:t>
      </w:r>
    </w:p>
    <w:p w14:paraId="766FA18F">
      <w:pPr>
        <w:pStyle w:val="4"/>
      </w:pPr>
      <w:r>
        <w:t>Why this Approach is Used:</w:t>
      </w:r>
    </w:p>
    <w:p w14:paraId="56C4ACA5">
      <w:r>
        <w:t>- Useful when analyzing frequency or order of letters.</w:t>
      </w:r>
      <w:r>
        <w:br w:type="textWrapping"/>
      </w:r>
      <w:r>
        <w:t>- Helps in text manipulation and cryptography-related tasks.</w:t>
      </w:r>
    </w:p>
    <w:p w14:paraId="68D8E23E">
      <w:pPr>
        <w:pStyle w:val="4"/>
      </w:pPr>
      <w:r>
        <w:t xml:space="preserve">Output </w:t>
      </w:r>
    </w:p>
    <w:p w14:paraId="16E17BB2"/>
    <w:p w14:paraId="4C2B9C1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5130" cy="3136265"/>
            <wp:effectExtent l="0" t="0" r="1270" b="635"/>
            <wp:docPr id="3" name="Picture 3" descr="Screenshot 2025-09-24 213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24 2139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3F54329"/>
    <w:rsid w:val="7EDC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Samra Zulfiqar</cp:lastModifiedBy>
  <dcterms:modified xsi:type="dcterms:W3CDTF">2025-09-24T16:49:30Z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8216CD45E42A455A988779C67E505F67_13</vt:lpwstr>
  </property>
</Properties>
</file>