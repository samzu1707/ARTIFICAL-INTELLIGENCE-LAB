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F58BB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Breadth First Search (BFS) </w:t>
      </w:r>
    </w:p>
    <w:p w14:paraId="79068EA7">
      <w:pPr>
        <w:pStyle w:val="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BFS Without Queue</w:t>
      </w:r>
      <w:bookmarkStart w:id="0" w:name="_GoBack"/>
      <w:bookmarkEnd w:id="0"/>
    </w:p>
    <w:p w14:paraId="1D0DDBF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66CBFF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version uses recursion instead of a queue. It starts with a list of nodes at the current level and explores all their neighbors to form the next level. The process repeats recursively until there are no new nodes left.</w:t>
      </w:r>
    </w:p>
    <w:p w14:paraId="7054DBD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it works:</w:t>
      </w:r>
    </w:p>
    <w:p w14:paraId="2CB1628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mimics BFS level-by-level traversal using function calls instead of a data structure. Keeps track of visited nodes globally to avoid revisiting.</w:t>
      </w:r>
    </w:p>
    <w:p w14:paraId="11F3B3F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0A76F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BFS without Queue: [0, 1, 2, 3, 4, 5]</w:t>
      </w:r>
    </w:p>
    <w:p w14:paraId="1BEEF53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668ED5F">
      <w:pPr>
        <w:pStyle w:val="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BFS With Queue</w:t>
      </w:r>
    </w:p>
    <w:p w14:paraId="351FC7B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4F69405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is the standard BFS algorithm. Uses a queue to explore nodes in a level-wise order. Each node’s unvisited neighbors are added to the queue for future exploration.</w:t>
      </w:r>
    </w:p>
    <w:p w14:paraId="6B6A33B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it works:</w:t>
      </w:r>
    </w:p>
    <w:p w14:paraId="390ECB6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BFS always explores the nearest neighbors first because of the queue’s FIFO (First In, First Out) structure.</w:t>
      </w:r>
    </w:p>
    <w:p w14:paraId="6F3CF7C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B0B679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BFS with Queue: [0, 1, 2, 3, 4, 5]</w:t>
      </w:r>
    </w:p>
    <w:p w14:paraId="2235C4A9">
      <w:pPr>
        <w:spacing w:line="240" w:lineRule="auto"/>
        <w:rPr>
          <w:sz w:val="24"/>
          <w:szCs w:val="24"/>
        </w:rPr>
      </w:pPr>
    </w:p>
    <w:p w14:paraId="7367BDFC">
      <w:pPr>
        <w:spacing w:line="240" w:lineRule="auto"/>
        <w:rPr>
          <w:sz w:val="24"/>
          <w:szCs w:val="24"/>
        </w:rPr>
      </w:pPr>
    </w:p>
    <w:p w14:paraId="4A6BFCCF">
      <w:pPr>
        <w:spacing w:line="240" w:lineRule="auto"/>
        <w:rPr>
          <w:sz w:val="24"/>
          <w:szCs w:val="24"/>
        </w:rPr>
      </w:pPr>
    </w:p>
    <w:p w14:paraId="60FE0D6F">
      <w:pPr>
        <w:spacing w:line="240" w:lineRule="auto"/>
        <w:rPr>
          <w:sz w:val="24"/>
          <w:szCs w:val="24"/>
        </w:rPr>
      </w:pPr>
    </w:p>
    <w:p w14:paraId="14ED0C54">
      <w:pPr>
        <w:spacing w:line="240" w:lineRule="auto"/>
        <w:rPr>
          <w:sz w:val="24"/>
          <w:szCs w:val="24"/>
        </w:rPr>
      </w:pPr>
    </w:p>
    <w:p w14:paraId="3C52A7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D18862">
      <w:pPr>
        <w:pStyle w:val="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BFS Without Node </w:t>
      </w:r>
    </w:p>
    <w:p w14:paraId="104CCE0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6804B86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Similar to BFS with queue, but uses a dictionary graph instead of node objects. Starts from a given node (like 0) and explores its connected nodes.</w:t>
      </w:r>
    </w:p>
    <w:p w14:paraId="05D9A51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it works:</w:t>
      </w:r>
    </w:p>
    <w:p w14:paraId="0BDDBC3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 demonstrates BFS traversal purely with integer-based graph representation, no node classes.</w:t>
      </w:r>
    </w:p>
    <w:p w14:paraId="64B5AC8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AEF43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BFS without Node: [0, 1, 2, 3, 4, 5]</w:t>
      </w:r>
    </w:p>
    <w:p w14:paraId="468054F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F5CD47">
      <w:pPr>
        <w:pStyle w:val="3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BFS With Node </w:t>
      </w:r>
    </w:p>
    <w:p w14:paraId="48CFF57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0FE6BA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Defines a Node class where each node holds references to its neighbors. Uses BFS with a queue, similar logic, but operates on objects instead of simple numbers.</w:t>
      </w:r>
    </w:p>
    <w:p w14:paraId="5515E77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it works:</w:t>
      </w:r>
    </w:p>
    <w:p w14:paraId="266ADF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form is used in object-oriented graph representations, helpful for complex graphs or AI search problems.</w:t>
      </w:r>
    </w:p>
    <w:p w14:paraId="2BF06D4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B006CB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BFS with Node: [0, 1, 2, 3, 4, 5]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2B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Samra Zulfiqar</cp:lastModifiedBy>
  <dcterms:modified xsi:type="dcterms:W3CDTF">2025-10-05T09:14:55Z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D2C71514526047EF8FF334F8D13C4F0C_13</vt:lpwstr>
  </property>
</Properties>
</file>