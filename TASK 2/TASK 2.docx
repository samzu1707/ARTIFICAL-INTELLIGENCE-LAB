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D7A6D">
      <w:pPr>
        <w:pStyle w:val="2"/>
        <w:bidi w:val="0"/>
        <w:rPr>
          <w:i/>
          <w:iCs/>
          <w:sz w:val="36"/>
          <w:szCs w:val="36"/>
          <w:u w:val="single"/>
        </w:rPr>
      </w:pPr>
      <w:bookmarkStart w:id="0" w:name="_GoBack"/>
      <w:r>
        <w:rPr>
          <w:i/>
          <w:iCs/>
          <w:sz w:val="36"/>
          <w:szCs w:val="36"/>
          <w:u w:val="single"/>
        </w:rPr>
        <w:t>1. FizzBuzz Game</w:t>
      </w:r>
    </w:p>
    <w:bookmarkEnd w:id="0"/>
    <w:p w14:paraId="282D046B">
      <w:pPr>
        <w:pStyle w:val="3"/>
      </w:pPr>
      <w:r>
        <w:t>How it Works:</w:t>
      </w:r>
    </w:p>
    <w:p w14:paraId="37C83C0D">
      <w:r>
        <w:br w:type="textWrapping"/>
      </w:r>
      <w:r>
        <w:t>- The program generates numbers using the Fibonacci sequence (0, 1, 1, 2, 3, 5...).</w:t>
      </w:r>
      <w:r>
        <w:br w:type="textWrapping"/>
      </w:r>
      <w:r>
        <w:t>- For each number, it applies the FizzBuzz rules:</w:t>
      </w:r>
      <w:r>
        <w:br w:type="textWrapping"/>
      </w:r>
      <w:r>
        <w:t xml:space="preserve">   • If divisible by 3 → print "Fizz"</w:t>
      </w:r>
      <w:r>
        <w:br w:type="textWrapping"/>
      </w:r>
      <w:r>
        <w:t xml:space="preserve">   • If divisible by 5 → print "Buzz"</w:t>
      </w:r>
      <w:r>
        <w:br w:type="textWrapping"/>
      </w:r>
      <w:r>
        <w:t xml:space="preserve">   • If divisible by both 3 and 5 → print "Fizz Buzz"</w:t>
      </w:r>
      <w:r>
        <w:br w:type="textWrapping"/>
      </w:r>
      <w:r>
        <w:t xml:space="preserve">   • Otherwise → print the number itself</w:t>
      </w:r>
      <w:r>
        <w:br w:type="textWrapping"/>
      </w:r>
      <w:r>
        <w:t>- Player 1 (Computer) and Player 2 (User) take turns answering.</w:t>
      </w:r>
      <w:r>
        <w:br w:type="textWrapping"/>
      </w:r>
      <w:r>
        <w:t>- If anyone gives a wrong answer, the game ends immediately.</w:t>
      </w:r>
      <w:r>
        <w:br w:type="textWrapping"/>
      </w:r>
      <w:r>
        <w:t>- The computer sometimes intentionally gives a wrong answer (10% chance).</w:t>
      </w:r>
      <w:r>
        <w:br w:type="textWrapping"/>
      </w:r>
    </w:p>
    <w:p w14:paraId="2E66C9B8">
      <w:pPr>
        <w:pStyle w:val="3"/>
      </w:pPr>
      <w:r>
        <w:t>Why it is Used:</w:t>
      </w:r>
    </w:p>
    <w:p w14:paraId="4F2ACD1B">
      <w:r>
        <w:br w:type="textWrapping"/>
      </w:r>
      <w:r>
        <w:t>- To combine two concepts: Fibonacci numbers and FizzBuzz rules.</w:t>
      </w:r>
      <w:r>
        <w:br w:type="textWrapping"/>
      </w:r>
      <w:r>
        <w:t>- It creates an interactive game between the computer and the user.</w:t>
      </w:r>
      <w:r>
        <w:br w:type="textWrapping"/>
      </w:r>
      <w:r>
        <w:t>- Adds randomness so the computer can also lose, making the game fun and fair.</w:t>
      </w:r>
      <w:r>
        <w:br w:type="textWrapping"/>
      </w:r>
    </w:p>
    <w:p w14:paraId="7A2545E7">
      <w:pPr>
        <w:pStyle w:val="3"/>
      </w:pPr>
    </w:p>
    <w:p w14:paraId="55B9DF68">
      <w:pPr>
        <w:pStyle w:val="3"/>
      </w:pPr>
    </w:p>
    <w:p w14:paraId="011625E1"/>
    <w:p w14:paraId="06C45E57"/>
    <w:p w14:paraId="331A5894"/>
    <w:p w14:paraId="24AC825D">
      <w:pPr>
        <w:pStyle w:val="3"/>
      </w:pPr>
    </w:p>
    <w:p w14:paraId="3BD1050D">
      <w:pPr>
        <w:pStyle w:val="3"/>
      </w:pPr>
    </w:p>
    <w:p w14:paraId="2372A75C">
      <w:pPr>
        <w:pStyle w:val="3"/>
      </w:pPr>
    </w:p>
    <w:p w14:paraId="26EA92B8">
      <w:pPr>
        <w:pStyle w:val="3"/>
      </w:pPr>
    </w:p>
    <w:p w14:paraId="2B4E4BFA">
      <w:pPr>
        <w:pStyle w:val="3"/>
      </w:pPr>
    </w:p>
    <w:p w14:paraId="3153BA9D">
      <w:pPr>
        <w:pStyle w:val="3"/>
      </w:pPr>
    </w:p>
    <w:p w14:paraId="3FAB55FD"/>
    <w:p w14:paraId="39251F29">
      <w:pPr>
        <w:pStyle w:val="3"/>
      </w:pPr>
      <w:r>
        <w:t xml:space="preserve">Output </w:t>
      </w:r>
    </w:p>
    <w:p w14:paraId="5394111B"/>
    <w:p w14:paraId="6D236A87">
      <w:r>
        <w:rPr>
          <w:rFonts w:hint="default"/>
          <w:lang w:val="en-US"/>
        </w:rPr>
        <w:drawing>
          <wp:inline distT="0" distB="0" distL="114300" distR="114300">
            <wp:extent cx="5681345" cy="4479290"/>
            <wp:effectExtent l="0" t="0" r="8255" b="3810"/>
            <wp:docPr id="1" name="Picture 1" descr="Screenshot 2025-09-24 21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4 2103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922A">
      <w:pPr>
        <w:pStyle w:val="2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2. Movie Budget Calculation</w:t>
      </w:r>
    </w:p>
    <w:p w14:paraId="29BB39D1">
      <w:pPr>
        <w:pStyle w:val="3"/>
      </w:pPr>
      <w:r>
        <w:t>How it Works:</w:t>
      </w:r>
    </w:p>
    <w:p w14:paraId="6B77E4F8">
      <w:r>
        <w:br w:type="textWrapping"/>
      </w:r>
      <w:r>
        <w:t>- A predefined list of movies with budgets is created.</w:t>
      </w:r>
      <w:r>
        <w:br w:type="textWrapping"/>
      </w:r>
      <w:r>
        <w:t>- The user can add new movies with their budget.</w:t>
      </w:r>
      <w:r>
        <w:br w:type="textWrapping"/>
      </w:r>
      <w:r>
        <w:t>- The program calculates the total and average budget of all movies.</w:t>
      </w:r>
      <w:r>
        <w:br w:type="textWrapping"/>
      </w:r>
      <w:r>
        <w:t>- It then checks which movies have a budget higher than the average.</w:t>
      </w:r>
      <w:r>
        <w:br w:type="textWrapping"/>
      </w:r>
      <w:r>
        <w:t>- Displays how much higher each movie’s budget is compared to the average.</w:t>
      </w:r>
      <w:r>
        <w:br w:type="textWrapping"/>
      </w:r>
      <w:r>
        <w:t>- Finally, it shows the total count of movies above average.</w:t>
      </w:r>
      <w:r>
        <w:br w:type="textWrapping"/>
      </w:r>
    </w:p>
    <w:p w14:paraId="5E0A1EEF"/>
    <w:p w14:paraId="2DDD231A">
      <w:pPr>
        <w:pStyle w:val="3"/>
      </w:pPr>
      <w:r>
        <w:t>Why it is Used:</w:t>
      </w:r>
    </w:p>
    <w:p w14:paraId="402C1E0C">
      <w:r>
        <w:br w:type="textWrapping"/>
      </w:r>
      <w:r>
        <w:t>- To practice list operations and handling tuples in Python.</w:t>
      </w:r>
      <w:r>
        <w:br w:type="textWrapping"/>
      </w:r>
      <w:r>
        <w:t>- Demonstrates calculation of total, average, and comparison logic.</w:t>
      </w:r>
      <w:r>
        <w:br w:type="textWrapping"/>
      </w:r>
      <w:r>
        <w:t>- Provides a real-world example of analyzing movie budgets and identifying above-average ones.</w:t>
      </w:r>
      <w:r>
        <w:br w:type="textWrapping"/>
      </w:r>
    </w:p>
    <w:p w14:paraId="54594113">
      <w:pPr>
        <w:pStyle w:val="3"/>
      </w:pPr>
      <w:r>
        <w:t xml:space="preserve">Output </w:t>
      </w:r>
    </w:p>
    <w:p w14:paraId="000FAD70"/>
    <w:p w14:paraId="4F4A4AD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0685" cy="1754505"/>
            <wp:effectExtent l="0" t="0" r="5715" b="10795"/>
            <wp:docPr id="2" name="Picture 2" descr="Screenshot 2025-09-24 21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4 2104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8494264"/>
    <w:rsid w:val="61B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Samra Zulfiqar</cp:lastModifiedBy>
  <dcterms:modified xsi:type="dcterms:W3CDTF">2025-09-24T16:19:54Z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DA0219C32C4745888AA74BD354B6EC42_13</vt:lpwstr>
  </property>
</Properties>
</file>