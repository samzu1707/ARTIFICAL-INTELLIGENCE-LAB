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9BCFD">
      <w:pPr>
        <w:pStyle w:val="2"/>
      </w:pPr>
      <w:r>
        <w:t>DFS using Stack - Explanation</w:t>
      </w:r>
    </w:p>
    <w:p w14:paraId="6471E13C">
      <w:pPr>
        <w:pStyle w:val="3"/>
      </w:pPr>
      <w:r>
        <w:t>How it Works:</w:t>
      </w:r>
    </w:p>
    <w:p w14:paraId="7EBCECB0">
      <w:r>
        <w:t>1. Graph Representation:</w:t>
      </w:r>
      <w:r>
        <w:br w:type="textWrapping"/>
      </w:r>
      <w:r>
        <w:t>- The graph is stored as a dictionary where each key is a node and its value is a list of neighbors.</w:t>
      </w:r>
      <w:r>
        <w:br w:type="textWrapping"/>
      </w:r>
      <w:r>
        <w:t>- Example: 'A': ['B', 'C'] means node A is connected to B and C.</w:t>
      </w:r>
      <w:r>
        <w:br w:type="textWrapping"/>
      </w:r>
      <w:r>
        <w:br w:type="textWrapping"/>
      </w:r>
      <w:r>
        <w:t>2. DFS using Stack:</w:t>
      </w:r>
      <w:r>
        <w:br w:type="textWrapping"/>
      </w:r>
      <w:r>
        <w:t>- Start node is pushed into the stack.</w:t>
      </w:r>
      <w:r>
        <w:br w:type="textWrapping"/>
      </w:r>
      <w:r>
        <w:t>- While the stack is not empty:</w:t>
      </w:r>
      <w:r>
        <w:br w:type="textWrapping"/>
      </w:r>
      <w:r>
        <w:t xml:space="preserve">   • Pop the last element from the stack.</w:t>
      </w:r>
      <w:r>
        <w:br w:type="textWrapping"/>
      </w:r>
      <w:r>
        <w:t xml:space="preserve">   • If it has not been visited, print it and mark as visited.</w:t>
      </w:r>
      <w:r>
        <w:br w:type="textWrapping"/>
      </w:r>
      <w:r>
        <w:t xml:space="preserve">   • Push its neighbors (in reversed order) into the stack.</w:t>
      </w:r>
      <w:r>
        <w:br w:type="textWrapping"/>
      </w:r>
      <w:r>
        <w:br w:type="textWrapping"/>
      </w:r>
      <w:r>
        <w:t>3. Visiting Order:</w:t>
      </w:r>
      <w:r>
        <w:br w:type="textWrapping"/>
      </w:r>
      <w:r>
        <w:t>- Stack works on LIFO (Last In, First Out).</w:t>
      </w:r>
      <w:r>
        <w:br w:type="textWrapping"/>
      </w:r>
      <w:r>
        <w:t>- This ensures DFS explores deeper nodes first.</w:t>
      </w:r>
    </w:p>
    <w:p w14:paraId="32FBA3E6">
      <w:pPr>
        <w:pStyle w:val="3"/>
      </w:pPr>
      <w:r>
        <w:t>Why this Approach is Used:</w:t>
      </w:r>
    </w:p>
    <w:p w14:paraId="15C38460">
      <w:r>
        <w:t>- Stack-based DFS is an alternative to recursive DFS.</w:t>
      </w:r>
      <w:r>
        <w:br w:type="textWrapping"/>
      </w:r>
      <w:r>
        <w:t>- It avoids recursion depth limit issues.</w:t>
      </w:r>
      <w:r>
        <w:br w:type="textWrapping"/>
      </w:r>
      <w:r>
        <w:t>- Gives more control over traversal order.</w:t>
      </w:r>
    </w:p>
    <w:p w14:paraId="6D1CE9AA">
      <w:pPr>
        <w:pStyle w:val="3"/>
        <w:rPr>
          <w:rFonts w:hint="default"/>
          <w:lang w:val="en-US"/>
        </w:rPr>
      </w:pPr>
      <w:r>
        <w:t>Output</w:t>
      </w:r>
      <w:r>
        <w:rPr>
          <w:rFonts w:hint="default"/>
          <w:lang w:val="en-US"/>
        </w:rPr>
        <w:t>:</w:t>
      </w:r>
    </w:p>
    <w:p w14:paraId="14D391F5">
      <w:pPr>
        <w:bidi w:val="0"/>
        <w:spacing w:line="240" w:lineRule="auto"/>
      </w:pPr>
      <w:r>
        <w:t>DFS using Stack:</w:t>
      </w:r>
    </w:p>
    <w:p w14:paraId="00D2E608">
      <w:pPr>
        <w:bidi w:val="0"/>
        <w:spacing w:line="240" w:lineRule="auto"/>
        <w:rPr>
          <w:rFonts w:hint="default"/>
        </w:rPr>
      </w:pPr>
      <w:r>
        <w:t xml:space="preserve"> </w:t>
      </w:r>
      <w:r>
        <w:rPr>
          <w:rFonts w:hint="default"/>
        </w:rPr>
        <w:t>A B D E F C</w:t>
      </w:r>
    </w:p>
    <w:p w14:paraId="4D4B8D39">
      <w:pPr>
        <w:pStyle w:val="2"/>
      </w:pPr>
      <w:r>
        <w:t>2. Research about 'Inorder, Preorder, Postorder' and Implementation in DFS</w:t>
      </w:r>
    </w:p>
    <w:p w14:paraId="47FD0AFC">
      <w:pPr>
        <w:pStyle w:val="3"/>
      </w:pPr>
      <w:r>
        <w:t>How they Work:</w:t>
      </w:r>
    </w:p>
    <w:p w14:paraId="0A4868ED">
      <w:r>
        <w:t>1. Inorder Traversal (Left → Root → Right):</w:t>
      </w:r>
      <w:r>
        <w:br w:type="textWrapping"/>
      </w:r>
      <w:r>
        <w:t>- Visits the left subtree first, then the root node, and finally the right subtree.</w:t>
      </w:r>
      <w:r>
        <w:br w:type="textWrapping"/>
      </w:r>
      <w:r>
        <w:t>- Commonly used in Binary Search Trees to get data in sorted order.</w:t>
      </w:r>
      <w:r>
        <w:br w:type="textWrapping"/>
      </w:r>
      <w:r>
        <w:br w:type="textWrapping"/>
      </w:r>
      <w:r>
        <w:t>2. Preorder Traversal (Root → Left → Right):</w:t>
      </w:r>
      <w:r>
        <w:br w:type="textWrapping"/>
      </w:r>
      <w:r>
        <w:t>- Visits the root first, then explores the left subtree, and then the right subtree.</w:t>
      </w:r>
      <w:r>
        <w:br w:type="textWrapping"/>
      </w:r>
      <w:r>
        <w:t>- Useful for creating a copy of the tree or generating prefix expressions.</w:t>
      </w:r>
      <w:r>
        <w:br w:type="textWrapping"/>
      </w:r>
      <w:r>
        <w:br w:type="textWrapping"/>
      </w:r>
      <w:r>
        <w:t>3. Postorder Traversal (Left → Right → Root):</w:t>
      </w:r>
      <w:r>
        <w:br w:type="textWrapping"/>
      </w:r>
      <w:r>
        <w:t>- Visits the left subtree first, then the right subtree, and finally the root.</w:t>
      </w:r>
      <w:r>
        <w:br w:type="textWrapping"/>
      </w:r>
      <w:r>
        <w:t>- Commonly used for deleting trees or evaluating postfix expressions.</w:t>
      </w:r>
    </w:p>
    <w:p w14:paraId="58C56D7C">
      <w:pPr>
        <w:pStyle w:val="3"/>
      </w:pPr>
      <w:r>
        <w:t>Why this Approach is Used:</w:t>
      </w:r>
    </w:p>
    <w:p w14:paraId="7C9F5B5F">
      <w:r>
        <w:t>- These three traversals are different methods of implementing DFS in tree structures.</w:t>
      </w:r>
      <w:r>
        <w:br w:type="textWrapping"/>
      </w:r>
      <w:r>
        <w:t>- Each serves a unique purpose: Inorder for sorted data, Preorder for prefix notation, and Postorder for cleanup or postfix evaluation.</w:t>
      </w:r>
    </w:p>
    <w:p w14:paraId="203D38DA">
      <w:pPr>
        <w:pStyle w:val="3"/>
      </w:pPr>
      <w:r>
        <w:t>Python Implementation:</w:t>
      </w:r>
    </w:p>
    <w:p w14:paraId="7DFAD9E5">
      <w:r>
        <w:t>class Node:</w:t>
      </w:r>
      <w:r>
        <w:br w:type="textWrapping"/>
      </w:r>
      <w:r>
        <w:t xml:space="preserve">    def __init__(self, value):</w:t>
      </w:r>
      <w:r>
        <w:br w:type="textWrapping"/>
      </w:r>
      <w:r>
        <w:t xml:space="preserve">        self.value = value</w:t>
      </w:r>
      <w:r>
        <w:br w:type="textWrapping"/>
      </w:r>
      <w:r>
        <w:t xml:space="preserve">        self.left = None</w:t>
      </w:r>
      <w:r>
        <w:br w:type="textWrapping"/>
      </w:r>
      <w:r>
        <w:t xml:space="preserve">        self.right = None</w:t>
      </w:r>
      <w:r>
        <w:br w:type="textWrapping"/>
      </w:r>
      <w:r>
        <w:t>def inorder(root):</w:t>
      </w:r>
      <w:r>
        <w:br w:type="textWrapping"/>
      </w:r>
      <w:r>
        <w:t xml:space="preserve">    if root:</w:t>
      </w:r>
      <w:r>
        <w:br w:type="textWrapping"/>
      </w:r>
      <w:r>
        <w:t xml:space="preserve">        inorder(root.left)</w:t>
      </w:r>
      <w:r>
        <w:br w:type="textWrapping"/>
      </w:r>
      <w:r>
        <w:t xml:space="preserve">        print(root.value, end=' ')</w:t>
      </w:r>
      <w:r>
        <w:br w:type="textWrapping"/>
      </w:r>
      <w:r>
        <w:t xml:space="preserve">        inorder(root.right)</w:t>
      </w:r>
      <w:r>
        <w:br w:type="textWrapping"/>
      </w:r>
      <w:r>
        <w:t>def preorder(root):</w:t>
      </w:r>
      <w:r>
        <w:br w:type="textWrapping"/>
      </w:r>
      <w:r>
        <w:t xml:space="preserve">    if root:</w:t>
      </w:r>
      <w:r>
        <w:br w:type="textWrapping"/>
      </w:r>
      <w:r>
        <w:t xml:space="preserve">        print(root.value, end=' ')</w:t>
      </w:r>
      <w:r>
        <w:br w:type="textWrapping"/>
      </w:r>
      <w:r>
        <w:t xml:space="preserve">        preorder(root.left)</w:t>
      </w:r>
      <w:r>
        <w:br w:type="textWrapping"/>
      </w:r>
      <w:r>
        <w:t xml:space="preserve">        preorder(root.right)</w:t>
      </w:r>
      <w:r>
        <w:br w:type="textWrapping"/>
      </w:r>
      <w:r>
        <w:t>def postorder(root):</w:t>
      </w:r>
      <w:r>
        <w:br w:type="textWrapping"/>
      </w:r>
      <w:r>
        <w:t xml:space="preserve">    if root:</w:t>
      </w:r>
      <w:r>
        <w:br w:type="textWrapping"/>
      </w:r>
      <w:r>
        <w:t xml:space="preserve">        postorder(root.left)</w:t>
      </w:r>
      <w:r>
        <w:br w:type="textWrapping"/>
      </w:r>
      <w:r>
        <w:t xml:space="preserve">        postorder(root.right)</w:t>
      </w:r>
      <w:r>
        <w:br w:type="textWrapping"/>
      </w:r>
      <w:r>
        <w:t xml:space="preserve">        print(root.value, end=' ')</w:t>
      </w:r>
    </w:p>
    <w:p w14:paraId="786BB6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Example Tree</w:t>
      </w:r>
    </w:p>
    <w:p w14:paraId="700FAD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A</w:t>
      </w:r>
    </w:p>
    <w:p w14:paraId="155FAC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/ \</w:t>
      </w:r>
    </w:p>
    <w:p w14:paraId="1AC386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B   C</w:t>
      </w:r>
    </w:p>
    <w:p w14:paraId="772A0C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/ \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\</w:t>
      </w:r>
    </w:p>
    <w:p w14:paraId="738AC18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D   E   F</w:t>
      </w:r>
    </w:p>
    <w:p w14:paraId="6D7A3580">
      <w:r>
        <w:br w:type="textWrapping"/>
      </w:r>
      <w:r>
        <w:t>root = Node('A')</w:t>
      </w:r>
      <w:r>
        <w:br w:type="textWrapping"/>
      </w:r>
      <w:r>
        <w:t>root.left = Node('B')</w:t>
      </w:r>
      <w:r>
        <w:br w:type="textWrapping"/>
      </w:r>
      <w:r>
        <w:t>root.right = Node('C')</w:t>
      </w:r>
      <w:r>
        <w:br w:type="textWrapping"/>
      </w:r>
      <w:r>
        <w:t>root.left.left = Node('D')</w:t>
      </w:r>
      <w:r>
        <w:br w:type="textWrapping"/>
      </w:r>
      <w:r>
        <w:t>root.left.right = Node('E')</w:t>
      </w:r>
      <w:r>
        <w:br w:type="textWrapping"/>
      </w:r>
      <w:r>
        <w:t>root.right.left = Node('F')</w:t>
      </w:r>
    </w:p>
    <w:p w14:paraId="43546D3D">
      <w:r>
        <w:br w:type="textWrapping"/>
      </w:r>
      <w:r>
        <w:br w:type="textWrapping"/>
      </w:r>
      <w:r>
        <w:t>print('Inorder Traversal:')</w:t>
      </w:r>
      <w:r>
        <w:br w:type="textWrapping"/>
      </w:r>
      <w:r>
        <w:t>inorder(root)</w:t>
      </w:r>
      <w:r>
        <w:br w:type="textWrapping"/>
      </w:r>
      <w:r>
        <w:t>print('\nPreorder Traversal:')</w:t>
      </w:r>
      <w:r>
        <w:br w:type="textWrapping"/>
      </w:r>
      <w:r>
        <w:t>preorder(root)</w:t>
      </w:r>
      <w:r>
        <w:br w:type="textWrapping"/>
      </w:r>
      <w:r>
        <w:t>print('\nPostorder Traversal:')</w:t>
      </w:r>
      <w:r>
        <w:br w:type="textWrapping"/>
      </w:r>
      <w:r>
        <w:t>postorder(root)</w:t>
      </w:r>
      <w:r>
        <w:br w:type="textWrapping"/>
      </w:r>
    </w:p>
    <w:p w14:paraId="5E15B069">
      <w:pPr>
        <w:pStyle w:val="3"/>
        <w:rPr>
          <w:rFonts w:hint="default"/>
          <w:lang w:val="en-US"/>
        </w:rPr>
      </w:pPr>
      <w:r>
        <w:t xml:space="preserve">Output </w:t>
      </w:r>
      <w:r>
        <w:rPr>
          <w:rFonts w:hint="default"/>
          <w:lang w:val="en-US"/>
        </w:rPr>
        <w:t>:</w:t>
      </w:r>
      <w:bookmarkStart w:id="0" w:name="_GoBack"/>
      <w:bookmarkEnd w:id="0"/>
    </w:p>
    <w:p w14:paraId="7825F2A7">
      <w:pPr>
        <w:rPr>
          <w:rFonts w:hint="default"/>
        </w:rPr>
      </w:pPr>
      <w:r>
        <w:rPr>
          <w:rFonts w:hint="default"/>
        </w:rPr>
        <w:t>Preorder Traversal:</w:t>
      </w:r>
    </w:p>
    <w:p w14:paraId="392B38F1">
      <w:pPr>
        <w:rPr>
          <w:rFonts w:hint="default"/>
        </w:rPr>
      </w:pPr>
      <w:r>
        <w:rPr>
          <w:rFonts w:hint="default"/>
        </w:rPr>
        <w:t xml:space="preserve">A B D E C F </w:t>
      </w:r>
    </w:p>
    <w:p w14:paraId="21878F7C">
      <w:pPr>
        <w:rPr>
          <w:rFonts w:hint="default"/>
        </w:rPr>
      </w:pPr>
      <w:r>
        <w:rPr>
          <w:rFonts w:hint="default"/>
        </w:rPr>
        <w:t>Inorder Traversal:</w:t>
      </w:r>
    </w:p>
    <w:p w14:paraId="7C3DDFB9">
      <w:pPr>
        <w:rPr>
          <w:rFonts w:hint="default"/>
        </w:rPr>
      </w:pPr>
      <w:r>
        <w:rPr>
          <w:rFonts w:hint="default"/>
        </w:rPr>
        <w:t xml:space="preserve">D B E A C F </w:t>
      </w:r>
    </w:p>
    <w:p w14:paraId="222D8F81">
      <w:pPr>
        <w:rPr>
          <w:rFonts w:hint="default"/>
        </w:rPr>
      </w:pPr>
      <w:r>
        <w:rPr>
          <w:rFonts w:hint="default"/>
        </w:rPr>
        <w:t>Postorder Traversal:</w:t>
      </w:r>
    </w:p>
    <w:p w14:paraId="7F814A3F">
      <w:r>
        <w:rPr>
          <w:rFonts w:hint="default"/>
        </w:rPr>
        <w:t>D E B F C A</w:t>
      </w:r>
    </w:p>
    <w:p w14:paraId="35D67332">
      <w:pPr>
        <w:bidi w:val="0"/>
        <w:spacing w:line="240" w:lineRule="auto"/>
        <w:rPr>
          <w:rFonts w:hint="default"/>
          <w:lang w:val="en-US"/>
        </w:rPr>
      </w:pPr>
    </w:p>
    <w:p w14:paraId="3E8C6E2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3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Samra Zulfiqar</cp:lastModifiedBy>
  <dcterms:modified xsi:type="dcterms:W3CDTF">2025-10-05T09:04:44Z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903CED2A2F0746B6B1FCCFC83B035921_13</vt:lpwstr>
  </property>
</Properties>
</file>