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E9660">
      <w:pPr>
        <w:pStyle w:val="2"/>
        <w:bidi w:val="0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Hangman Game</w:t>
      </w:r>
    </w:p>
    <w:p w14:paraId="2DDD0289">
      <w:pPr>
        <w:pStyle w:val="2"/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r>
        <w:rPr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1. Code Explanation (How + Why)</w:t>
      </w:r>
    </w:p>
    <w:p w14:paraId="022D5A60">
      <w:r>
        <w:br w:type="textWrapping"/>
      </w:r>
      <w:r>
        <w:t>1. Import random → random.choice() selects a word and its hint randomly.</w:t>
      </w:r>
      <w:r>
        <w:br w:type="textWrapping"/>
      </w:r>
      <w:r>
        <w:br w:type="textWrapping"/>
      </w:r>
      <w:r>
        <w:t>2. Hangman Stages → ASCII drawings that update with each wrong guess.</w:t>
      </w:r>
      <w:r>
        <w:br w:type="textWrapping"/>
      </w:r>
      <w:r>
        <w:br w:type="textWrapping"/>
      </w:r>
      <w:r>
        <w:t>3. Words List → Contains words with their category (Fruit, Animal, City, Country).</w:t>
      </w:r>
      <w:r>
        <w:br w:type="textWrapping"/>
      </w:r>
      <w:r>
        <w:br w:type="textWrapping"/>
      </w:r>
      <w:r>
        <w:t>4. Random Word → A random (word, hint) pair is chosen, underscores are shown initially.</w:t>
      </w:r>
      <w:r>
        <w:br w:type="textWrapping"/>
      </w:r>
      <w:r>
        <w:br w:type="textWrapping"/>
      </w:r>
      <w:r>
        <w:t>5. Attempts → The number of wrong guesses allowed equals the number of hangman stages.</w:t>
      </w:r>
      <w:r>
        <w:br w:type="textWrapping"/>
      </w:r>
      <w:r>
        <w:br w:type="textWrapping"/>
      </w:r>
      <w:r>
        <w:t>6. Game Loop → Runs until attempts &gt; 0 and '_' are still present in the guessed word.</w:t>
      </w:r>
      <w:r>
        <w:br w:type="textWrapping"/>
      </w:r>
      <w:r>
        <w:br w:type="textWrapping"/>
      </w:r>
      <w:r>
        <w:t>7. Guess Check → If correct, the letter is revealed; otherwise, attempts are reduced.</w:t>
      </w:r>
      <w:r>
        <w:br w:type="textWrapping"/>
      </w:r>
      <w:r>
        <w:br w:type="textWrapping"/>
      </w:r>
      <w:r>
        <w:t>8. End Result → Either 'You WON' or 'You LOST' is displayed.</w:t>
      </w:r>
      <w:bookmarkStart w:id="0" w:name="_GoBack"/>
      <w:bookmarkEnd w:id="0"/>
    </w:p>
    <w:p w14:paraId="6241A1D6">
      <w:pPr>
        <w:pStyle w:val="2"/>
        <w:numPr>
          <w:ilvl w:val="0"/>
          <w:numId w:val="7"/>
        </w:num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32A66E1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8495" cy="7618730"/>
            <wp:effectExtent l="0" t="0" r="1905" b="1270"/>
            <wp:docPr id="7" name="Picture 7" descr="Screenshot 2025-09-24 203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9-24 2036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761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E78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3065" cy="8269605"/>
            <wp:effectExtent l="0" t="0" r="635" b="10795"/>
            <wp:docPr id="5" name="Picture 5" descr="Screenshot 2025-09-24 20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9-24 2037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826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817235" cy="7899400"/>
            <wp:effectExtent l="0" t="0" r="12065" b="0"/>
            <wp:docPr id="4" name="Picture 4" descr="Screenshot 2025-09-24 203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9-24 2037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779135" cy="7990205"/>
            <wp:effectExtent l="0" t="0" r="12065" b="10795"/>
            <wp:docPr id="3" name="Picture 3" descr="Screenshot 2025-09-24 20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9-24 2037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79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654675" cy="8173085"/>
            <wp:effectExtent l="0" t="0" r="9525" b="5715"/>
            <wp:docPr id="2" name="Picture 2" descr="Screenshot 2025-09-24 20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9-24 2038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817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495290" cy="4626610"/>
            <wp:effectExtent l="0" t="0" r="3810" b="8890"/>
            <wp:docPr id="1" name="Picture 1" descr="Screenshot 2025-09-24 203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9-24 2038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09B2B"/>
    <w:multiLevelType w:val="singleLevel"/>
    <w:tmpl w:val="93C09B2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1B47E4"/>
    <w:rsid w:val="69C8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Samra Zulfiqar</cp:lastModifiedBy>
  <dcterms:modified xsi:type="dcterms:W3CDTF">2025-09-24T16:19:49Z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4BACE20D101F4E538F5FCE71D82F757B_13</vt:lpwstr>
  </property>
</Properties>
</file>